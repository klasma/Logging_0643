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23272-2025 i Habo kommun</w:t>
      </w:r>
    </w:p>
    <w:p>
      <w:r>
        <w:t>Detta dokument behandlar höga naturvärden i avverkningsanmälan A 23272-2025 i Habo kommun. Denna avverkningsanmälan inkom 2025-05-14 13:30:07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slåtterfibbla (NT), svinrot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327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6440653, E 451107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
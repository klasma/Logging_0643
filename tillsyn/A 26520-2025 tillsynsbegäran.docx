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26520-2025 i Habo kommun</w:t>
      </w:r>
    </w:p>
    <w:p>
      <w:r>
        <w:t>Detta dokument behandlar höga naturvärden i avverkningsanmälan A 26520-2025 i Habo kommun. Denna avverkningsanmälan inkom 2025-05-30 13:29:34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dunmossa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6520-2025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6437806, E 451958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
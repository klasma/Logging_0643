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avverkningsanmälan A 63516-2020 i Habo kommun. Denna avverkningsanmälan inkom 2020-11-30 00:00:00 och omfattar 49,7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
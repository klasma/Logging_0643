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36230-2024 i Habo kommun</w:t>
      </w:r>
    </w:p>
    <w:p>
      <w:r>
        <w:t>Detta dokument behandlar höga naturvärden i avverkningsanmälan A 36230-2024 i Habo kommun. Denna avverkningsanmälan inkom 2024-08-30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motaggsvamp (NT), skrovlig taggsvamp (NT), dropptaggsvamp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2611"/>
            <wp:docPr id="1" name="Picture 1"/>
            <wp:cNvGraphicFramePr>
              <a:graphicFrameLocks noChangeAspect="1"/>
            </wp:cNvGraphicFramePr>
            <a:graphic>
              <a:graphicData uri="http://schemas.openxmlformats.org/drawingml/2006/picture">
                <pic:pic>
                  <pic:nvPicPr>
                    <pic:cNvPr id="0" name="A 36230-2024 karta.png"/>
                    <pic:cNvPicPr/>
                  </pic:nvPicPr>
                  <pic:blipFill>
                    <a:blip r:embed="rId16"/>
                    <a:stretch>
                      <a:fillRect/>
                    </a:stretch>
                  </pic:blipFill>
                  <pic:spPr>
                    <a:xfrm>
                      <a:off x="0" y="0"/>
                      <a:ext cx="5486400" cy="3282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6433019, E 446033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
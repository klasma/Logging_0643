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6264-2024 i Habo kommun</w:t>
      </w:r>
    </w:p>
    <w:p>
      <w:r>
        <w:t>Detta dokument behandlar höga naturvärden i avverkningsanmälan A 6264-2024 i Habo kommun. Denna avverkningsanmälan inkom 2024-02-15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30 naturvårdsarter hittats: bredgentiana (EN, §8), fältgentiana (EN), fläckmaskros (VU), knubbig hårjordtunga (VU), slåttergubbe (VU), granspira (NT), lutvaxing (NT), lädervaxing (NT), mjölrödskivling (NT), månlåsbräken (NT), praktvaxing (NT), scharlakansvaxing (NT), slåtterfibbla (NT), sommarfibbla (NT), svinrot (NT), aprikosfingersvamp (S), blodvaxing (S), gulvaxing (S), hagfingersvamp (S), honungsvaxing (S), luktvaxing (S), papegojvaxskivling (S), papegojvaxskivling/rödgrön vaxskivling (S), småvaxing (S), sprödvaxing (S), toppvaxing (S), vit vaxskivling (S), ängsfingersvamp (S), ängsvaxskivling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264-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6419199, E 436444 i SWEREF 99 TM.</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Lutvaxing (NT) </w:t>
      </w:r>
      <w:r>
        <w:t>växer mest på magra, ogödslade naturbetes- och slåttermarker men kan även påträffas i subalpin och alpina gräsmarker samt i skogsbryn och på rikare mulljord i ädellövskog. Arten är globalt rödlistad som sårbar (VU) vilket innebär att Sverige har ett internationellt ansvar för arten (SLU Artdatabanken, 2024; IUCN, 2019).</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
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49866-2024 i Habo kommun</w:t>
      </w:r>
    </w:p>
    <w:p>
      <w:r>
        <w:t>Detta dokument behandlar höga naturvärden i avverkningsanmälan A 49866-2024 i Habo kommun. Denna avverkningsanmälan inkom 2024-11-01 11:33:35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9866-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6426727, E 446845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
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14717-2025 i Habo kommun</w:t>
      </w:r>
    </w:p>
    <w:p>
      <w:r>
        <w:t>Detta dokument behandlar höga naturvärden i avverkningsanmälan A 14717-2025 i Habo kommun. Denna avverkningsanmälan inkom 2025-03-26 14:41:01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jättemusseron (VU), lakritsmusseron (VU), Leptoporus erubescens (NT), motaggsvamp (NT), skrovlig taggsvamp (NT), tallriska (NT), blomkålssvamp (S)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1471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6439036, E 450557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
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57916-2024 i Habo kommun</w:t>
      </w:r>
    </w:p>
    <w:p>
      <w:r>
        <w:t>Detta dokument behandlar höga naturvärden i avverkningsanmälan A 57916-2024 i Habo kommun. Denna avverkningsanmälan inkom 2024-12-05 11:57:46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7916-2024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6419812, E 446911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
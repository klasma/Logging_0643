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58644-2024 i Habo kommun</w:t>
      </w:r>
    </w:p>
    <w:p>
      <w:r>
        <w:t>Detta dokument behandlar höga naturvärden i avverkningsanmälan A 58644-2024 i Habo kommun. Denna avverkningsanmälan inkom 2024-12-09 14:09:29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58644-2024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6431545, E 450552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
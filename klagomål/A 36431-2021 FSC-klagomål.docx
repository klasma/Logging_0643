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36431-2021 i Habo kommun</w:t>
      </w:r>
    </w:p>
    <w:p>
      <w:r>
        <w:t>Detta dokument behandlar höga naturvärden i avverkningsanmälan A 36431-2021 i Habo kommun. Denna avverkningsanmälan inkom 2021-07-13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blomkålssvamp (S),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36431-2021 karta.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6430399, E 447342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